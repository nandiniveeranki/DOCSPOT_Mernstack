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91715" w14:textId="61CFBD1B" w:rsidR="00F60F72" w:rsidRPr="00F60F72" w:rsidRDefault="00F60F72">
      <w:pPr>
        <w:rPr>
          <w:b/>
          <w:bCs/>
          <w:sz w:val="28"/>
          <w:szCs w:val="28"/>
        </w:rPr>
      </w:pPr>
      <w:r w:rsidRPr="00F60F72">
        <w:rPr>
          <w:b/>
          <w:bCs/>
          <w:sz w:val="28"/>
          <w:szCs w:val="28"/>
        </w:rPr>
        <w:t xml:space="preserve">                                  DOCSPOT PROJECT REPORT </w:t>
      </w:r>
    </w:p>
    <w:p w14:paraId="24D92F34" w14:textId="77777777" w:rsidR="00F60F72" w:rsidRDefault="00F60F72"/>
    <w:p w14:paraId="5981C32E" w14:textId="7996AF8A" w:rsidR="00A714E1" w:rsidRPr="00F60F72" w:rsidRDefault="00000000">
      <w:pPr>
        <w:rPr>
          <w:b/>
          <w:bCs/>
        </w:rPr>
      </w:pPr>
      <w:r w:rsidRPr="00F60F72">
        <w:rPr>
          <w:b/>
          <w:bCs/>
        </w:rPr>
        <w:t>1. INTRODUCTION</w:t>
      </w:r>
    </w:p>
    <w:p w14:paraId="7171E759" w14:textId="77777777" w:rsidR="00A714E1" w:rsidRPr="00F60F72" w:rsidRDefault="00000000">
      <w:pPr>
        <w:rPr>
          <w:b/>
          <w:bCs/>
        </w:rPr>
      </w:pPr>
      <w:r w:rsidRPr="00F60F72">
        <w:rPr>
          <w:b/>
          <w:bCs/>
        </w:rPr>
        <w:t>1.1 Project Overview</w:t>
      </w:r>
    </w:p>
    <w:p w14:paraId="5CF4B32C" w14:textId="43FCF8D1" w:rsidR="00A714E1" w:rsidRDefault="00000000">
      <w:r>
        <w:t>The project titled "DocSpot – Seamless Doctor Appointment Booking System" aims to simplify the process of booking doctor appointments through an online platform. The system allows patients to register, browse doctors by specialty or location, book appointments, and manage their schedules efficiently. Doctors can view and update their availability, while administrators oversee the overall functioning of the platform</w:t>
      </w:r>
      <w:r w:rsidR="00F60F72">
        <w:t xml:space="preserve">. </w:t>
      </w:r>
    </w:p>
    <w:p w14:paraId="328A7C59" w14:textId="77777777" w:rsidR="00A714E1" w:rsidRDefault="00000000">
      <w:r>
        <w:t>This system eliminates the need for phone calls and in-person visits for booking appointments, thereby saving time and improving healthcare accessibility.</w:t>
      </w:r>
    </w:p>
    <w:p w14:paraId="05D12240" w14:textId="77777777" w:rsidR="00A714E1" w:rsidRDefault="00A714E1"/>
    <w:p w14:paraId="431BA267" w14:textId="77777777" w:rsidR="00A714E1" w:rsidRPr="00F60F72" w:rsidRDefault="00000000">
      <w:pPr>
        <w:rPr>
          <w:b/>
          <w:bCs/>
        </w:rPr>
      </w:pPr>
      <w:r w:rsidRPr="00F60F72">
        <w:rPr>
          <w:b/>
          <w:bCs/>
        </w:rPr>
        <w:t>1.2 Purpose</w:t>
      </w:r>
    </w:p>
    <w:p w14:paraId="16322941" w14:textId="77777777" w:rsidR="00A714E1" w:rsidRDefault="00000000">
      <w:r>
        <w:t>The purpose of this project is to provide a user-friendly digital solution that connects patients with healthcare professionals efficiently. It ensures:</w:t>
      </w:r>
    </w:p>
    <w:p w14:paraId="1D65624E" w14:textId="0CC7A52A" w:rsidR="00A714E1" w:rsidRDefault="00000000" w:rsidP="0040023F">
      <w:pPr>
        <w:pStyle w:val="ListParagraph"/>
        <w:numPr>
          <w:ilvl w:val="0"/>
          <w:numId w:val="39"/>
        </w:numPr>
      </w:pPr>
      <w:r>
        <w:t>Easy access to medical services</w:t>
      </w:r>
    </w:p>
    <w:p w14:paraId="55790CF2" w14:textId="273FDFF6" w:rsidR="00A714E1" w:rsidRDefault="00000000" w:rsidP="0040023F">
      <w:pPr>
        <w:pStyle w:val="ListParagraph"/>
        <w:numPr>
          <w:ilvl w:val="0"/>
          <w:numId w:val="39"/>
        </w:numPr>
      </w:pPr>
      <w:r>
        <w:t>Reduced waiting times</w:t>
      </w:r>
    </w:p>
    <w:p w14:paraId="1FF28C1D" w14:textId="3A9C3ECB" w:rsidR="00A714E1" w:rsidRDefault="00000000" w:rsidP="0040023F">
      <w:pPr>
        <w:pStyle w:val="ListParagraph"/>
        <w:numPr>
          <w:ilvl w:val="0"/>
          <w:numId w:val="39"/>
        </w:numPr>
      </w:pPr>
      <w:r>
        <w:t>Better appointment management for both patients and doctors</w:t>
      </w:r>
    </w:p>
    <w:p w14:paraId="36F5F31A" w14:textId="3ABAF54B" w:rsidR="00A714E1" w:rsidRDefault="00000000" w:rsidP="0040023F">
      <w:pPr>
        <w:pStyle w:val="ListParagraph"/>
        <w:numPr>
          <w:ilvl w:val="0"/>
          <w:numId w:val="39"/>
        </w:numPr>
      </w:pPr>
      <w:r>
        <w:t>Improved healthcare delivery through technology</w:t>
      </w:r>
    </w:p>
    <w:p w14:paraId="147BF9A0" w14:textId="77777777" w:rsidR="00A714E1" w:rsidRDefault="00A714E1"/>
    <w:p w14:paraId="7324260B" w14:textId="77777777" w:rsidR="00A714E1" w:rsidRPr="00F60F72" w:rsidRDefault="00000000">
      <w:pPr>
        <w:rPr>
          <w:b/>
          <w:bCs/>
        </w:rPr>
      </w:pPr>
      <w:r w:rsidRPr="00F60F72">
        <w:rPr>
          <w:b/>
          <w:bCs/>
        </w:rPr>
        <w:t>2. IDEATION PHASE</w:t>
      </w:r>
    </w:p>
    <w:p w14:paraId="4CD479AB" w14:textId="77777777" w:rsidR="00A714E1" w:rsidRDefault="00A714E1"/>
    <w:p w14:paraId="0E4C70C3" w14:textId="77777777" w:rsidR="00A714E1" w:rsidRPr="00F60F72" w:rsidRDefault="00000000">
      <w:pPr>
        <w:rPr>
          <w:b/>
          <w:bCs/>
        </w:rPr>
      </w:pPr>
      <w:r w:rsidRPr="00F60F72">
        <w:rPr>
          <w:b/>
          <w:bCs/>
        </w:rPr>
        <w:t>2.1 Problem Statement</w:t>
      </w:r>
    </w:p>
    <w:p w14:paraId="258EA1F0" w14:textId="77777777" w:rsidR="00A714E1" w:rsidRDefault="00000000">
      <w:r>
        <w:t>Patients face significant challenges when trying to book appointments with doctors due to long wait times, unavailability of slots, and lack of transparency in scheduling.</w:t>
      </w:r>
    </w:p>
    <w:p w14:paraId="6BE73765" w14:textId="77777777" w:rsidR="00A714E1" w:rsidRDefault="00A714E1"/>
    <w:p w14:paraId="20451B46" w14:textId="77777777" w:rsidR="00A714E1" w:rsidRDefault="00000000">
      <w:r>
        <w:t>How Might We:</w:t>
      </w:r>
    </w:p>
    <w:p w14:paraId="16341064" w14:textId="77777777" w:rsidR="00A714E1" w:rsidRDefault="00000000">
      <w:r>
        <w:t>How might we allow patients to book doctor appointments quickly and conveniently from anywhere?</w:t>
      </w:r>
    </w:p>
    <w:p w14:paraId="66659C80" w14:textId="77777777" w:rsidR="00A714E1" w:rsidRDefault="00A714E1"/>
    <w:p w14:paraId="6331C1F9" w14:textId="77777777" w:rsidR="00A714E1" w:rsidRDefault="00000000">
      <w:pPr>
        <w:rPr>
          <w:b/>
          <w:bCs/>
        </w:rPr>
      </w:pPr>
      <w:r w:rsidRPr="00F60F72">
        <w:rPr>
          <w:b/>
          <w:bCs/>
        </w:rPr>
        <w:t>2.2 Empathy Map Canvas</w:t>
      </w:r>
    </w:p>
    <w:p w14:paraId="329CA6EA" w14:textId="757B68DD" w:rsidR="00F60F72" w:rsidRPr="00F60F72" w:rsidRDefault="00F60F72">
      <w:pPr>
        <w:rPr>
          <w:b/>
          <w:bCs/>
        </w:rPr>
      </w:pPr>
      <w:r>
        <w:rPr>
          <w:rFonts w:ascii="Calibri" w:hAnsi="Calibri" w:cs="Calibri"/>
          <w:noProof/>
          <w:color w:val="000000"/>
          <w:sz w:val="22"/>
          <w:bdr w:val="none" w:sz="0" w:space="0" w:color="auto" w:frame="1"/>
        </w:rPr>
        <w:drawing>
          <wp:inline distT="0" distB="0" distL="0" distR="0" wp14:anchorId="0200B0E8" wp14:editId="4B54D46C">
            <wp:extent cx="5486400" cy="3850005"/>
            <wp:effectExtent l="0" t="0" r="0" b="0"/>
            <wp:docPr id="117446295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50005"/>
                    </a:xfrm>
                    <a:prstGeom prst="rect">
                      <a:avLst/>
                    </a:prstGeom>
                    <a:noFill/>
                    <a:ln>
                      <a:noFill/>
                    </a:ln>
                  </pic:spPr>
                </pic:pic>
              </a:graphicData>
            </a:graphic>
          </wp:inline>
        </w:drawing>
      </w:r>
    </w:p>
    <w:p w14:paraId="06EB67BE" w14:textId="77777777" w:rsidR="00A714E1" w:rsidRDefault="00000000">
      <w:r>
        <w:t>Says:</w:t>
      </w:r>
    </w:p>
    <w:p w14:paraId="0FF7A849" w14:textId="77777777" w:rsidR="00A714E1" w:rsidRDefault="00000000">
      <w:r>
        <w:t>“I wish I could book a doctor’s appointment without calling.”</w:t>
      </w:r>
    </w:p>
    <w:p w14:paraId="2AFFBE34" w14:textId="77777777" w:rsidR="00A714E1" w:rsidRDefault="00A714E1"/>
    <w:p w14:paraId="3030A7E2" w14:textId="77777777" w:rsidR="00A714E1" w:rsidRDefault="00000000">
      <w:r>
        <w:t>Thinks:</w:t>
      </w:r>
    </w:p>
    <w:p w14:paraId="55A55E85" w14:textId="77777777" w:rsidR="00A714E1" w:rsidRDefault="00000000">
      <w:r>
        <w:t>“Why can’t I see available slots online?”</w:t>
      </w:r>
    </w:p>
    <w:p w14:paraId="4427F0DA" w14:textId="77777777" w:rsidR="00A714E1" w:rsidRDefault="00A714E1"/>
    <w:p w14:paraId="4B4FC18C" w14:textId="77777777" w:rsidR="00A714E1" w:rsidRDefault="00000000">
      <w:r>
        <w:t>Feels:</w:t>
      </w:r>
    </w:p>
    <w:p w14:paraId="4DC0F658" w14:textId="77777777" w:rsidR="00A714E1" w:rsidRDefault="00000000">
      <w:r>
        <w:t>Frustrated, anxious about missing appointments</w:t>
      </w:r>
    </w:p>
    <w:p w14:paraId="7EB769AD" w14:textId="77777777" w:rsidR="00A714E1" w:rsidRDefault="00A714E1"/>
    <w:p w14:paraId="5D5E1EA3" w14:textId="77777777" w:rsidR="00A714E1" w:rsidRDefault="00000000">
      <w:r>
        <w:t>Does:</w:t>
      </w:r>
    </w:p>
    <w:p w14:paraId="7ECA38BD" w14:textId="77777777" w:rsidR="00A714E1" w:rsidRDefault="00000000">
      <w:r>
        <w:t>Tries to call clinics during office hours, searches online for availability</w:t>
      </w:r>
    </w:p>
    <w:p w14:paraId="2EEFAF96" w14:textId="77777777" w:rsidR="00A714E1" w:rsidRDefault="00A714E1"/>
    <w:p w14:paraId="3C2FC9F6" w14:textId="77777777" w:rsidR="00A714E1" w:rsidRPr="00F60F72" w:rsidRDefault="00000000">
      <w:pPr>
        <w:rPr>
          <w:b/>
          <w:bCs/>
        </w:rPr>
      </w:pPr>
      <w:r w:rsidRPr="00F60F72">
        <w:rPr>
          <w:b/>
          <w:bCs/>
        </w:rPr>
        <w:t>2.3 Brainstorming</w:t>
      </w:r>
    </w:p>
    <w:p w14:paraId="1063AC40" w14:textId="77777777" w:rsidR="00A714E1" w:rsidRDefault="00000000">
      <w:r>
        <w:t>During the brainstorming session, the team explored ideas such as:</w:t>
      </w:r>
    </w:p>
    <w:p w14:paraId="5AD3CA79" w14:textId="30EA2734" w:rsidR="00A714E1" w:rsidRDefault="00000000" w:rsidP="0040023F">
      <w:pPr>
        <w:pStyle w:val="ListParagraph"/>
        <w:numPr>
          <w:ilvl w:val="0"/>
          <w:numId w:val="37"/>
        </w:numPr>
      </w:pPr>
      <w:r>
        <w:t>Online calendar integration</w:t>
      </w:r>
    </w:p>
    <w:p w14:paraId="0A0B58C8" w14:textId="2A7D5CA6" w:rsidR="00A714E1" w:rsidRDefault="00000000" w:rsidP="0040023F">
      <w:pPr>
        <w:pStyle w:val="ListParagraph"/>
        <w:numPr>
          <w:ilvl w:val="0"/>
          <w:numId w:val="37"/>
        </w:numPr>
      </w:pPr>
      <w:r>
        <w:t>AI-based doctor matching</w:t>
      </w:r>
    </w:p>
    <w:p w14:paraId="70599572" w14:textId="4F171347" w:rsidR="00A714E1" w:rsidRDefault="00000000" w:rsidP="0040023F">
      <w:pPr>
        <w:pStyle w:val="ListParagraph"/>
        <w:numPr>
          <w:ilvl w:val="0"/>
          <w:numId w:val="37"/>
        </w:numPr>
      </w:pPr>
      <w:r>
        <w:t>Real-time notifications for cancellations</w:t>
      </w:r>
    </w:p>
    <w:p w14:paraId="37C7175F" w14:textId="7196BAA2" w:rsidR="00A714E1" w:rsidRDefault="00000000" w:rsidP="0040023F">
      <w:pPr>
        <w:pStyle w:val="ListParagraph"/>
        <w:numPr>
          <w:ilvl w:val="0"/>
          <w:numId w:val="37"/>
        </w:numPr>
      </w:pPr>
      <w:r>
        <w:t>Integration with telemedicine platforms</w:t>
      </w:r>
    </w:p>
    <w:p w14:paraId="345E571A" w14:textId="77777777" w:rsidR="00F60F72" w:rsidRDefault="00F60F72"/>
    <w:p w14:paraId="7E5106F6" w14:textId="106601C3" w:rsidR="00A714E1" w:rsidRPr="00F60F72" w:rsidRDefault="00000000">
      <w:pPr>
        <w:rPr>
          <w:b/>
          <w:bCs/>
        </w:rPr>
      </w:pPr>
      <w:r w:rsidRPr="00F60F72">
        <w:rPr>
          <w:b/>
          <w:bCs/>
        </w:rPr>
        <w:t>3. REQUIREMENT ANALYSIS</w:t>
      </w:r>
    </w:p>
    <w:p w14:paraId="058513F7" w14:textId="77777777" w:rsidR="00A714E1" w:rsidRDefault="00A714E1"/>
    <w:p w14:paraId="5D5BA34D" w14:textId="77777777" w:rsidR="00A714E1" w:rsidRPr="00F60F72" w:rsidRDefault="00000000">
      <w:pPr>
        <w:rPr>
          <w:b/>
          <w:bCs/>
        </w:rPr>
      </w:pPr>
      <w:r w:rsidRPr="00F60F72">
        <w:rPr>
          <w:b/>
          <w:bCs/>
        </w:rPr>
        <w:t>3.1 Customer Journey Map</w:t>
      </w:r>
    </w:p>
    <w:p w14:paraId="1F94A022" w14:textId="77777777" w:rsidR="00A714E1" w:rsidRDefault="00000000">
      <w:r>
        <w:t>The customer journey includes the following key stages:</w:t>
      </w:r>
    </w:p>
    <w:p w14:paraId="23D0060E" w14:textId="23C1EB1B" w:rsidR="00A714E1" w:rsidRDefault="00000000" w:rsidP="0040023F">
      <w:pPr>
        <w:pStyle w:val="ListParagraph"/>
        <w:numPr>
          <w:ilvl w:val="0"/>
          <w:numId w:val="36"/>
        </w:numPr>
      </w:pPr>
      <w:r>
        <w:t>Awareness: User learns about the app.</w:t>
      </w:r>
    </w:p>
    <w:p w14:paraId="7E85086B" w14:textId="1D10FCC8" w:rsidR="00A714E1" w:rsidRDefault="00000000" w:rsidP="0040023F">
      <w:pPr>
        <w:pStyle w:val="ListParagraph"/>
        <w:numPr>
          <w:ilvl w:val="0"/>
          <w:numId w:val="36"/>
        </w:numPr>
      </w:pPr>
      <w:r>
        <w:t>Registration/Login: New users sign up; existing users log in.</w:t>
      </w:r>
    </w:p>
    <w:p w14:paraId="50A1000F" w14:textId="323B45AC" w:rsidR="00A714E1" w:rsidRDefault="00000000" w:rsidP="0040023F">
      <w:pPr>
        <w:pStyle w:val="ListParagraph"/>
        <w:numPr>
          <w:ilvl w:val="0"/>
          <w:numId w:val="36"/>
        </w:numPr>
      </w:pPr>
      <w:r>
        <w:t>Searching for a Doctor: Filters by specialty, location, and availability.</w:t>
      </w:r>
    </w:p>
    <w:p w14:paraId="4B8C1DC9" w14:textId="7EC75BE5" w:rsidR="00A714E1" w:rsidRDefault="00000000" w:rsidP="0040023F">
      <w:pPr>
        <w:pStyle w:val="ListParagraph"/>
        <w:numPr>
          <w:ilvl w:val="0"/>
          <w:numId w:val="36"/>
        </w:numPr>
      </w:pPr>
      <w:r>
        <w:t>Booking an Appointment: Select date/time and upload documents.</w:t>
      </w:r>
    </w:p>
    <w:p w14:paraId="595F75CB" w14:textId="13BA8A1C" w:rsidR="00A714E1" w:rsidRDefault="00000000" w:rsidP="0040023F">
      <w:pPr>
        <w:pStyle w:val="ListParagraph"/>
        <w:numPr>
          <w:ilvl w:val="0"/>
          <w:numId w:val="36"/>
        </w:numPr>
      </w:pPr>
      <w:r>
        <w:t>Confirmation &amp; Notification: Gets confirmation via email/app notification.</w:t>
      </w:r>
    </w:p>
    <w:p w14:paraId="3E36DB6A" w14:textId="57B8B806" w:rsidR="00A714E1" w:rsidRDefault="00000000" w:rsidP="0040023F">
      <w:pPr>
        <w:pStyle w:val="ListParagraph"/>
        <w:numPr>
          <w:ilvl w:val="0"/>
          <w:numId w:val="36"/>
        </w:numPr>
      </w:pPr>
      <w:r>
        <w:t>Post-Visit Follow-up: Receives summary and prescriptions digitally.</w:t>
      </w:r>
    </w:p>
    <w:p w14:paraId="598C5636" w14:textId="77777777" w:rsidR="00A714E1" w:rsidRDefault="00A714E1"/>
    <w:p w14:paraId="77D43440" w14:textId="77777777" w:rsidR="00A714E1" w:rsidRPr="00F60F72" w:rsidRDefault="00000000">
      <w:pPr>
        <w:rPr>
          <w:b/>
          <w:bCs/>
        </w:rPr>
      </w:pPr>
      <w:r w:rsidRPr="00F60F72">
        <w:rPr>
          <w:b/>
          <w:bCs/>
        </w:rPr>
        <w:t>3.2 Solution Requirement</w:t>
      </w:r>
    </w:p>
    <w:p w14:paraId="22E564E7" w14:textId="77777777" w:rsidR="00A714E1" w:rsidRDefault="00A714E1"/>
    <w:p w14:paraId="555CA9E3" w14:textId="77777777" w:rsidR="00A714E1" w:rsidRDefault="00000000">
      <w:r>
        <w:t>Functional Requirements:</w:t>
      </w:r>
    </w:p>
    <w:p w14:paraId="5EEE5D9A" w14:textId="413E5163" w:rsidR="00A714E1" w:rsidRDefault="00000000" w:rsidP="0040023F">
      <w:pPr>
        <w:pStyle w:val="ListParagraph"/>
        <w:numPr>
          <w:ilvl w:val="0"/>
          <w:numId w:val="32"/>
        </w:numPr>
      </w:pPr>
      <w:r>
        <w:t>User Registration and Login (Patient &amp; Doctor)</w:t>
      </w:r>
    </w:p>
    <w:p w14:paraId="7989CB9C" w14:textId="73E3CE1D" w:rsidR="00A714E1" w:rsidRDefault="00000000" w:rsidP="0040023F">
      <w:pPr>
        <w:pStyle w:val="ListParagraph"/>
        <w:numPr>
          <w:ilvl w:val="0"/>
          <w:numId w:val="32"/>
        </w:numPr>
      </w:pPr>
      <w:r>
        <w:t>Browse Doctors by Filters</w:t>
      </w:r>
    </w:p>
    <w:p w14:paraId="36552ABD" w14:textId="6B6A6842" w:rsidR="00A714E1" w:rsidRDefault="00000000" w:rsidP="0040023F">
      <w:pPr>
        <w:pStyle w:val="ListParagraph"/>
        <w:numPr>
          <w:ilvl w:val="0"/>
          <w:numId w:val="32"/>
        </w:numPr>
      </w:pPr>
      <w:r>
        <w:t>Book/Cancel/Reschedule Appointments</w:t>
      </w:r>
    </w:p>
    <w:p w14:paraId="7C55734B" w14:textId="4050F23B" w:rsidR="00A714E1" w:rsidRDefault="00000000" w:rsidP="0040023F">
      <w:pPr>
        <w:pStyle w:val="ListParagraph"/>
        <w:numPr>
          <w:ilvl w:val="0"/>
          <w:numId w:val="32"/>
        </w:numPr>
      </w:pPr>
      <w:r>
        <w:t>Upload Medical Documents</w:t>
      </w:r>
    </w:p>
    <w:p w14:paraId="7534EDE4" w14:textId="5A092131" w:rsidR="00A714E1" w:rsidRDefault="00000000" w:rsidP="0040023F">
      <w:pPr>
        <w:pStyle w:val="ListParagraph"/>
        <w:numPr>
          <w:ilvl w:val="0"/>
          <w:numId w:val="32"/>
        </w:numPr>
      </w:pPr>
      <w:r>
        <w:t>Appointment Confirmation System</w:t>
      </w:r>
    </w:p>
    <w:p w14:paraId="0A974888" w14:textId="18438DDD" w:rsidR="00A714E1" w:rsidRDefault="00000000" w:rsidP="0040023F">
      <w:pPr>
        <w:pStyle w:val="ListParagraph"/>
        <w:numPr>
          <w:ilvl w:val="0"/>
          <w:numId w:val="32"/>
        </w:numPr>
      </w:pPr>
      <w:r>
        <w:t>Admin Dashboard for Monitoring</w:t>
      </w:r>
    </w:p>
    <w:p w14:paraId="68C630E4" w14:textId="77777777" w:rsidR="00A714E1" w:rsidRDefault="00A714E1"/>
    <w:p w14:paraId="164E9078" w14:textId="77777777" w:rsidR="00A714E1" w:rsidRDefault="00000000">
      <w:r>
        <w:t>Non-Functional Requirements:</w:t>
      </w:r>
    </w:p>
    <w:p w14:paraId="5F0905D0" w14:textId="76D18115" w:rsidR="00A714E1" w:rsidRDefault="00000000" w:rsidP="0040023F">
      <w:pPr>
        <w:pStyle w:val="ListParagraph"/>
        <w:numPr>
          <w:ilvl w:val="0"/>
          <w:numId w:val="30"/>
        </w:numPr>
      </w:pPr>
      <w:r>
        <w:lastRenderedPageBreak/>
        <w:t>Fast loading time (&lt;2 seconds)</w:t>
      </w:r>
    </w:p>
    <w:p w14:paraId="7830DB92" w14:textId="36B3C4D9" w:rsidR="00A714E1" w:rsidRDefault="00000000" w:rsidP="0040023F">
      <w:pPr>
        <w:pStyle w:val="ListParagraph"/>
        <w:numPr>
          <w:ilvl w:val="0"/>
          <w:numId w:val="30"/>
        </w:numPr>
      </w:pPr>
      <w:r>
        <w:t>Secure data handling (HIPAA compliance)</w:t>
      </w:r>
    </w:p>
    <w:p w14:paraId="0564562C" w14:textId="001B6DB2" w:rsidR="00A714E1" w:rsidRDefault="00000000" w:rsidP="0040023F">
      <w:pPr>
        <w:pStyle w:val="ListParagraph"/>
        <w:numPr>
          <w:ilvl w:val="0"/>
          <w:numId w:val="30"/>
        </w:numPr>
      </w:pPr>
      <w:r>
        <w:t>Mobile-responsive design</w:t>
      </w:r>
    </w:p>
    <w:p w14:paraId="754A7946" w14:textId="315D11CA" w:rsidR="00A714E1" w:rsidRDefault="00000000" w:rsidP="0040023F">
      <w:pPr>
        <w:pStyle w:val="ListParagraph"/>
        <w:numPr>
          <w:ilvl w:val="0"/>
          <w:numId w:val="30"/>
        </w:numPr>
      </w:pPr>
      <w:r>
        <w:t>High uptime (99.9%)</w:t>
      </w:r>
    </w:p>
    <w:p w14:paraId="451B6179" w14:textId="77777777" w:rsidR="00A714E1" w:rsidRDefault="00A714E1"/>
    <w:p w14:paraId="4677404A" w14:textId="77777777" w:rsidR="00A714E1" w:rsidRPr="00F60F72" w:rsidRDefault="00000000">
      <w:pPr>
        <w:rPr>
          <w:b/>
          <w:bCs/>
        </w:rPr>
      </w:pPr>
      <w:r w:rsidRPr="00F60F72">
        <w:rPr>
          <w:b/>
          <w:bCs/>
        </w:rPr>
        <w:t>3.3 Data Flow Diagram</w:t>
      </w:r>
    </w:p>
    <w:p w14:paraId="67EA2ED9" w14:textId="77777777" w:rsidR="00A714E1" w:rsidRDefault="00000000">
      <w:r>
        <w:t>Level 0 DFD:</w:t>
      </w:r>
    </w:p>
    <w:p w14:paraId="1E141E1D" w14:textId="77777777" w:rsidR="00A714E1" w:rsidRDefault="00A714E1"/>
    <w:p w14:paraId="04D40BDD" w14:textId="77777777" w:rsidR="00A714E1" w:rsidRDefault="00000000">
      <w:r>
        <w:t>External Entities: Patient, Doctor, Admin</w:t>
      </w:r>
    </w:p>
    <w:p w14:paraId="55D7E225" w14:textId="77777777" w:rsidR="00A714E1" w:rsidRDefault="00000000">
      <w:r>
        <w:t>Processes: Registration, Booking, Approval, Notification</w:t>
      </w:r>
    </w:p>
    <w:p w14:paraId="560B7C82" w14:textId="77777777" w:rsidR="00A714E1" w:rsidRDefault="00000000">
      <w:r>
        <w:t>Data Stores: Users DB, Appointments DB, Doctor Profiles DB</w:t>
      </w:r>
    </w:p>
    <w:p w14:paraId="11B4639E" w14:textId="77777777" w:rsidR="00A714E1" w:rsidRPr="00F60F72" w:rsidRDefault="00A714E1">
      <w:pPr>
        <w:rPr>
          <w:b/>
          <w:bCs/>
        </w:rPr>
      </w:pPr>
    </w:p>
    <w:p w14:paraId="505E5673" w14:textId="77777777" w:rsidR="00A714E1" w:rsidRPr="00F60F72" w:rsidRDefault="00000000">
      <w:pPr>
        <w:rPr>
          <w:b/>
          <w:bCs/>
        </w:rPr>
      </w:pPr>
      <w:r w:rsidRPr="00F60F72">
        <w:rPr>
          <w:b/>
          <w:bCs/>
        </w:rPr>
        <w:t>3.4 Technology Stack</w:t>
      </w:r>
    </w:p>
    <w:p w14:paraId="4E276081" w14:textId="48C4FB67" w:rsidR="00A714E1" w:rsidRDefault="00000000" w:rsidP="0040023F">
      <w:pPr>
        <w:pStyle w:val="ListParagraph"/>
        <w:numPr>
          <w:ilvl w:val="0"/>
          <w:numId w:val="28"/>
        </w:numPr>
      </w:pPr>
      <w:r>
        <w:t>Frontend: React.js / Flutter (for mobile)</w:t>
      </w:r>
    </w:p>
    <w:p w14:paraId="57AE0FD3" w14:textId="705517E5" w:rsidR="00A714E1" w:rsidRDefault="00000000" w:rsidP="0040023F">
      <w:pPr>
        <w:pStyle w:val="ListParagraph"/>
        <w:numPr>
          <w:ilvl w:val="0"/>
          <w:numId w:val="28"/>
        </w:numPr>
      </w:pPr>
      <w:r>
        <w:t>Backend: Node.js / Django</w:t>
      </w:r>
    </w:p>
    <w:p w14:paraId="4BA1FF1F" w14:textId="743A126E" w:rsidR="00A714E1" w:rsidRDefault="00000000" w:rsidP="0040023F">
      <w:pPr>
        <w:pStyle w:val="ListParagraph"/>
        <w:numPr>
          <w:ilvl w:val="0"/>
          <w:numId w:val="28"/>
        </w:numPr>
      </w:pPr>
      <w:r>
        <w:t>Database: MongoDB / PostgreSQL</w:t>
      </w:r>
    </w:p>
    <w:p w14:paraId="20C53090" w14:textId="2085EBA5" w:rsidR="00A714E1" w:rsidRDefault="00000000" w:rsidP="0040023F">
      <w:pPr>
        <w:pStyle w:val="ListParagraph"/>
        <w:numPr>
          <w:ilvl w:val="0"/>
          <w:numId w:val="28"/>
        </w:numPr>
      </w:pPr>
      <w:r>
        <w:t>Authentication: Firebase Auth / JWT</w:t>
      </w:r>
    </w:p>
    <w:p w14:paraId="4CA1AD3E" w14:textId="6F303109" w:rsidR="00A714E1" w:rsidRDefault="00000000" w:rsidP="0040023F">
      <w:pPr>
        <w:pStyle w:val="ListParagraph"/>
        <w:numPr>
          <w:ilvl w:val="0"/>
          <w:numId w:val="28"/>
        </w:numPr>
      </w:pPr>
      <w:r>
        <w:t>Hosting: AWS / Firebase Hosting</w:t>
      </w:r>
    </w:p>
    <w:p w14:paraId="717FFA23" w14:textId="77777777" w:rsidR="00A714E1" w:rsidRPr="00F60F72" w:rsidRDefault="00000000">
      <w:pPr>
        <w:rPr>
          <w:b/>
          <w:bCs/>
        </w:rPr>
      </w:pPr>
      <w:r w:rsidRPr="00F60F72">
        <w:rPr>
          <w:b/>
          <w:bCs/>
        </w:rPr>
        <w:t>4. PROJECT DESIGN</w:t>
      </w:r>
    </w:p>
    <w:p w14:paraId="55AC1004" w14:textId="77777777" w:rsidR="00A714E1" w:rsidRDefault="00A714E1"/>
    <w:p w14:paraId="44EF5AAB" w14:textId="77777777" w:rsidR="00A714E1" w:rsidRPr="00F60F72" w:rsidRDefault="00000000">
      <w:pPr>
        <w:rPr>
          <w:b/>
          <w:bCs/>
        </w:rPr>
      </w:pPr>
      <w:r w:rsidRPr="00F60F72">
        <w:rPr>
          <w:b/>
          <w:bCs/>
        </w:rPr>
        <w:t>4.1 Problem-Solution Fit</w:t>
      </w:r>
    </w:p>
    <w:p w14:paraId="2D763D92" w14:textId="77777777" w:rsidR="00A714E1" w:rsidRDefault="00000000">
      <w:r>
        <w:t>The proposed solution addresses the problem of inefficient and time-consuming appointment booking by providing a centralized, digital platform accessible from any device.</w:t>
      </w:r>
    </w:p>
    <w:p w14:paraId="2C24CFA6" w14:textId="77777777" w:rsidR="00A714E1" w:rsidRDefault="00A714E1"/>
    <w:p w14:paraId="1B3EE355" w14:textId="77777777" w:rsidR="00A714E1" w:rsidRPr="00F60F72" w:rsidRDefault="00000000">
      <w:pPr>
        <w:rPr>
          <w:b/>
          <w:bCs/>
        </w:rPr>
      </w:pPr>
      <w:r w:rsidRPr="00F60F72">
        <w:rPr>
          <w:b/>
          <w:bCs/>
        </w:rPr>
        <w:t>4.2 Proposed Solution</w:t>
      </w:r>
    </w:p>
    <w:p w14:paraId="56A3E70E" w14:textId="77777777" w:rsidR="00A714E1" w:rsidRDefault="00000000">
      <w:r>
        <w:t>A web and mobile application where:</w:t>
      </w:r>
    </w:p>
    <w:p w14:paraId="68E3E03F" w14:textId="424EAA1E" w:rsidR="00A714E1" w:rsidRDefault="00000000" w:rsidP="00F60F72">
      <w:pPr>
        <w:pStyle w:val="ListParagraph"/>
        <w:numPr>
          <w:ilvl w:val="0"/>
          <w:numId w:val="26"/>
        </w:numPr>
      </w:pPr>
      <w:r>
        <w:t>Patients can search, book, and manage appointments</w:t>
      </w:r>
    </w:p>
    <w:p w14:paraId="091EBAC4" w14:textId="3CE4BE3C" w:rsidR="00A714E1" w:rsidRDefault="00000000" w:rsidP="00F60F72">
      <w:pPr>
        <w:pStyle w:val="ListParagraph"/>
        <w:numPr>
          <w:ilvl w:val="0"/>
          <w:numId w:val="26"/>
        </w:numPr>
      </w:pPr>
      <w:r>
        <w:t>Doctors can accept/reject bookings and update availability</w:t>
      </w:r>
    </w:p>
    <w:p w14:paraId="7AEF9790" w14:textId="0288A164" w:rsidR="00A714E1" w:rsidRDefault="00000000" w:rsidP="00F60F72">
      <w:pPr>
        <w:pStyle w:val="ListParagraph"/>
        <w:numPr>
          <w:ilvl w:val="0"/>
          <w:numId w:val="26"/>
        </w:numPr>
      </w:pPr>
      <w:r>
        <w:lastRenderedPageBreak/>
        <w:t>Admins can approve new doctors and monitor system usage</w:t>
      </w:r>
    </w:p>
    <w:p w14:paraId="54966F84" w14:textId="77777777" w:rsidR="00A714E1" w:rsidRDefault="00A714E1"/>
    <w:p w14:paraId="2A40ECB4" w14:textId="77777777" w:rsidR="00A714E1" w:rsidRPr="00F60F72" w:rsidRDefault="00000000">
      <w:pPr>
        <w:rPr>
          <w:b/>
          <w:bCs/>
        </w:rPr>
      </w:pPr>
      <w:r w:rsidRPr="00F60F72">
        <w:rPr>
          <w:b/>
          <w:bCs/>
        </w:rPr>
        <w:t>4.3 Solution Architecture</w:t>
      </w:r>
    </w:p>
    <w:p w14:paraId="17C56F63" w14:textId="77777777" w:rsidR="00A714E1" w:rsidRDefault="00000000">
      <w:r>
        <w:t>Architecture Type: Client-Server Model</w:t>
      </w:r>
    </w:p>
    <w:p w14:paraId="0C4EF313" w14:textId="77777777" w:rsidR="00A714E1" w:rsidRDefault="00A714E1"/>
    <w:p w14:paraId="4BCFC5AA" w14:textId="77777777" w:rsidR="00A714E1" w:rsidRDefault="00000000">
      <w:r>
        <w:t>Layers:</w:t>
      </w:r>
    </w:p>
    <w:p w14:paraId="7CDEF993" w14:textId="199FC67C" w:rsidR="00A714E1" w:rsidRDefault="00000000" w:rsidP="00F60F72">
      <w:pPr>
        <w:pStyle w:val="ListParagraph"/>
        <w:numPr>
          <w:ilvl w:val="0"/>
          <w:numId w:val="24"/>
        </w:numPr>
      </w:pPr>
      <w:r>
        <w:t>Presentation Layer: Web/Mobile UI</w:t>
      </w:r>
    </w:p>
    <w:p w14:paraId="11196F0C" w14:textId="252EE210" w:rsidR="00A714E1" w:rsidRDefault="00000000" w:rsidP="00F60F72">
      <w:pPr>
        <w:pStyle w:val="ListParagraph"/>
        <w:numPr>
          <w:ilvl w:val="0"/>
          <w:numId w:val="24"/>
        </w:numPr>
      </w:pPr>
      <w:r>
        <w:t>Business Logic Layer: API server using RESTful services</w:t>
      </w:r>
    </w:p>
    <w:p w14:paraId="17C5CF8B" w14:textId="6E22073E" w:rsidR="00A714E1" w:rsidRDefault="00000000" w:rsidP="00F60F72">
      <w:pPr>
        <w:pStyle w:val="ListParagraph"/>
        <w:numPr>
          <w:ilvl w:val="0"/>
          <w:numId w:val="24"/>
        </w:numPr>
      </w:pPr>
      <w:r>
        <w:t>Data Layer: Database and cloud storage</w:t>
      </w:r>
    </w:p>
    <w:p w14:paraId="1AB7B31B" w14:textId="77777777" w:rsidR="00A714E1" w:rsidRDefault="00A714E1"/>
    <w:p w14:paraId="145EE1B6" w14:textId="77777777" w:rsidR="00A714E1" w:rsidRPr="00F60F72" w:rsidRDefault="00000000">
      <w:pPr>
        <w:rPr>
          <w:b/>
          <w:bCs/>
        </w:rPr>
      </w:pPr>
      <w:r w:rsidRPr="00F60F72">
        <w:rPr>
          <w:b/>
          <w:bCs/>
        </w:rPr>
        <w:t>5. PROJECT PLANNING &amp; SCHEDULING</w:t>
      </w:r>
    </w:p>
    <w:p w14:paraId="1705C0DC" w14:textId="77777777" w:rsidR="00A714E1" w:rsidRDefault="00A714E1"/>
    <w:p w14:paraId="52C4852C" w14:textId="77777777" w:rsidR="00A714E1" w:rsidRDefault="00000000">
      <w:r>
        <w:t>5.1 Project Planning</w:t>
      </w:r>
    </w:p>
    <w:p w14:paraId="5835CD3D" w14:textId="77777777" w:rsidR="00A714E1" w:rsidRDefault="00000000">
      <w:r>
        <w:t>Agile Methodology was used with sprints of 6 days each:</w:t>
      </w:r>
    </w:p>
    <w:p w14:paraId="230F785A" w14:textId="77777777" w:rsidR="00A714E1" w:rsidRDefault="00A714E1"/>
    <w:p w14:paraId="2388CA59" w14:textId="060B67C8" w:rsidR="00A714E1" w:rsidRDefault="00000000">
      <w:r>
        <w:t xml:space="preserve">Sprint-1: 16 June 2025 - </w:t>
      </w:r>
      <w:r w:rsidR="00F60F72">
        <w:t>18</w:t>
      </w:r>
      <w:r>
        <w:t xml:space="preserve"> June 2025: Setup environment, basic UI</w:t>
      </w:r>
    </w:p>
    <w:p w14:paraId="51C76DE8" w14:textId="5BD2883D" w:rsidR="00A714E1" w:rsidRDefault="00000000">
      <w:r>
        <w:t>Sprint-2: 1</w:t>
      </w:r>
      <w:r w:rsidR="00F60F72">
        <w:t>9</w:t>
      </w:r>
      <w:r>
        <w:t xml:space="preserve"> June 2025 </w:t>
      </w:r>
      <w:r w:rsidR="00F60F72">
        <w:t>–</w:t>
      </w:r>
      <w:r>
        <w:t xml:space="preserve"> 2</w:t>
      </w:r>
      <w:r w:rsidR="00F60F72">
        <w:t xml:space="preserve">0 </w:t>
      </w:r>
      <w:r>
        <w:t>June 2025: User registration &amp; login</w:t>
      </w:r>
    </w:p>
    <w:p w14:paraId="6AD0323F" w14:textId="6C661E22" w:rsidR="00A714E1" w:rsidRDefault="00000000">
      <w:r>
        <w:t>Sprint-3: 2</w:t>
      </w:r>
      <w:r w:rsidR="00F60F72">
        <w:t>1</w:t>
      </w:r>
      <w:r>
        <w:t xml:space="preserve"> June 2025 - 2</w:t>
      </w:r>
      <w:r w:rsidR="00F60F72">
        <w:t>3</w:t>
      </w:r>
      <w:r>
        <w:t xml:space="preserve"> June 2025: Doctor listing &amp; filtering</w:t>
      </w:r>
    </w:p>
    <w:p w14:paraId="50249A57" w14:textId="0F40454F" w:rsidR="00A714E1" w:rsidRDefault="00000000">
      <w:r>
        <w:t>Sprint-4: 2</w:t>
      </w:r>
      <w:r w:rsidR="00F60F72">
        <w:t>4</w:t>
      </w:r>
      <w:r>
        <w:t xml:space="preserve"> June 2025 - 2</w:t>
      </w:r>
      <w:r w:rsidR="00F60F72">
        <w:t>6</w:t>
      </w:r>
      <w:r>
        <w:t xml:space="preserve"> June 2025: Booking system &amp; testing</w:t>
      </w:r>
    </w:p>
    <w:p w14:paraId="2741D466" w14:textId="77777777" w:rsidR="00A714E1" w:rsidRDefault="00A714E1"/>
    <w:p w14:paraId="237E09E6" w14:textId="77777777" w:rsidR="00A714E1" w:rsidRPr="00F60F72" w:rsidRDefault="00000000">
      <w:pPr>
        <w:rPr>
          <w:b/>
          <w:bCs/>
        </w:rPr>
      </w:pPr>
      <w:r w:rsidRPr="00F60F72">
        <w:rPr>
          <w:b/>
          <w:bCs/>
        </w:rPr>
        <w:t>6. FUNCTIONAL AND PERFORMANCE TESTING</w:t>
      </w:r>
    </w:p>
    <w:p w14:paraId="354E82EA" w14:textId="77777777" w:rsidR="00A714E1" w:rsidRDefault="00A714E1"/>
    <w:p w14:paraId="200113FE" w14:textId="77777777" w:rsidR="00A714E1" w:rsidRPr="00F60F72" w:rsidRDefault="00000000">
      <w:pPr>
        <w:rPr>
          <w:b/>
          <w:bCs/>
        </w:rPr>
      </w:pPr>
      <w:r w:rsidRPr="00F60F72">
        <w:rPr>
          <w:b/>
          <w:bCs/>
        </w:rPr>
        <w:t>6.1 Performance Testing</w:t>
      </w:r>
    </w:p>
    <w:p w14:paraId="6468A79A" w14:textId="77777777" w:rsidR="00A714E1" w:rsidRDefault="00000000">
      <w:r>
        <w:t>Tools Used:</w:t>
      </w:r>
    </w:p>
    <w:p w14:paraId="1DF29EDB" w14:textId="69AF4E32" w:rsidR="00A714E1" w:rsidRDefault="00000000" w:rsidP="00F60F72">
      <w:pPr>
        <w:pStyle w:val="ListParagraph"/>
        <w:numPr>
          <w:ilvl w:val="0"/>
          <w:numId w:val="22"/>
        </w:numPr>
      </w:pPr>
      <w:r>
        <w:t>JMeter for load testing</w:t>
      </w:r>
    </w:p>
    <w:p w14:paraId="7FC4FE36" w14:textId="3777B514" w:rsidR="00A714E1" w:rsidRDefault="00000000" w:rsidP="00F60F72">
      <w:pPr>
        <w:pStyle w:val="ListParagraph"/>
        <w:numPr>
          <w:ilvl w:val="0"/>
          <w:numId w:val="22"/>
        </w:numPr>
      </w:pPr>
      <w:r>
        <w:t>Postman for API response testing</w:t>
      </w:r>
    </w:p>
    <w:p w14:paraId="435968D6" w14:textId="77777777" w:rsidR="00A714E1" w:rsidRDefault="00A714E1"/>
    <w:p w14:paraId="5817A019" w14:textId="77777777" w:rsidR="00A714E1" w:rsidRPr="00F60F72" w:rsidRDefault="00000000">
      <w:pPr>
        <w:rPr>
          <w:b/>
          <w:bCs/>
        </w:rPr>
      </w:pPr>
      <w:r w:rsidRPr="00F60F72">
        <w:rPr>
          <w:b/>
          <w:bCs/>
        </w:rPr>
        <w:t>Test Scenarios:</w:t>
      </w:r>
    </w:p>
    <w:p w14:paraId="1D65CE6E" w14:textId="41B92A06" w:rsidR="00A714E1" w:rsidRDefault="00000000" w:rsidP="00F60F72">
      <w:pPr>
        <w:pStyle w:val="ListParagraph"/>
        <w:numPr>
          <w:ilvl w:val="0"/>
          <w:numId w:val="21"/>
        </w:numPr>
      </w:pPr>
      <w:r>
        <w:t>Simulated 100 concurrent users</w:t>
      </w:r>
    </w:p>
    <w:p w14:paraId="65AD024A" w14:textId="34F38FF5" w:rsidR="00A714E1" w:rsidRDefault="00000000" w:rsidP="00F60F72">
      <w:pPr>
        <w:pStyle w:val="ListParagraph"/>
        <w:numPr>
          <w:ilvl w:val="0"/>
          <w:numId w:val="21"/>
        </w:numPr>
      </w:pPr>
      <w:r>
        <w:t>Measured API response time (&lt;1.5 sec)</w:t>
      </w:r>
    </w:p>
    <w:p w14:paraId="393DB0CB" w14:textId="263D40C4" w:rsidR="00A714E1" w:rsidRDefault="00000000" w:rsidP="00F60F72">
      <w:pPr>
        <w:pStyle w:val="ListParagraph"/>
        <w:numPr>
          <w:ilvl w:val="0"/>
          <w:numId w:val="21"/>
        </w:numPr>
      </w:pPr>
      <w:r>
        <w:t>Checked database query performance</w:t>
      </w:r>
    </w:p>
    <w:p w14:paraId="0EB42268" w14:textId="77777777" w:rsidR="00A714E1" w:rsidRDefault="00A714E1"/>
    <w:p w14:paraId="2F98AE46" w14:textId="77777777" w:rsidR="00A714E1" w:rsidRDefault="00000000">
      <w:r>
        <w:t>Results:</w:t>
      </w:r>
    </w:p>
    <w:p w14:paraId="0F6279A4" w14:textId="3A7A0A93" w:rsidR="00A714E1" w:rsidRDefault="00000000" w:rsidP="00F60F72">
      <w:pPr>
        <w:pStyle w:val="ListParagraph"/>
        <w:numPr>
          <w:ilvl w:val="0"/>
          <w:numId w:val="18"/>
        </w:numPr>
      </w:pPr>
      <w:r>
        <w:t>Application handled peak load smoothly</w:t>
      </w:r>
    </w:p>
    <w:p w14:paraId="4FE1439F" w14:textId="58B911EE" w:rsidR="00A714E1" w:rsidRDefault="00000000" w:rsidP="00F60F72">
      <w:pPr>
        <w:pStyle w:val="ListParagraph"/>
        <w:numPr>
          <w:ilvl w:val="0"/>
          <w:numId w:val="18"/>
        </w:numPr>
      </w:pPr>
      <w:r>
        <w:t>Average response time: 1.2 seconds</w:t>
      </w:r>
    </w:p>
    <w:p w14:paraId="0FEC09B3" w14:textId="69B696CC" w:rsidR="00A714E1" w:rsidRDefault="00000000" w:rsidP="00F60F72">
      <w:pPr>
        <w:pStyle w:val="ListParagraph"/>
        <w:numPr>
          <w:ilvl w:val="0"/>
          <w:numId w:val="18"/>
        </w:numPr>
      </w:pPr>
      <w:r>
        <w:t>No crashes or timeouts recorded</w:t>
      </w:r>
    </w:p>
    <w:p w14:paraId="6D3CD0D2" w14:textId="77777777" w:rsidR="00A714E1" w:rsidRDefault="00A714E1"/>
    <w:p w14:paraId="5123FC5A" w14:textId="77777777" w:rsidR="00A714E1" w:rsidRPr="00F60F72" w:rsidRDefault="00000000">
      <w:pPr>
        <w:rPr>
          <w:b/>
          <w:bCs/>
        </w:rPr>
      </w:pPr>
      <w:r w:rsidRPr="00F60F72">
        <w:rPr>
          <w:b/>
          <w:bCs/>
        </w:rPr>
        <w:t>7. RESULTS</w:t>
      </w:r>
    </w:p>
    <w:p w14:paraId="6C94F078" w14:textId="77777777" w:rsidR="00A714E1" w:rsidRDefault="00A714E1"/>
    <w:p w14:paraId="28DA1B63" w14:textId="783A48B9" w:rsidR="00A714E1" w:rsidRDefault="00000000">
      <w:r>
        <w:t>7.1 Output Screenshots</w:t>
      </w:r>
      <w:r w:rsidR="0040023F">
        <w:t>:</w:t>
      </w:r>
    </w:p>
    <w:p w14:paraId="2554786A" w14:textId="28D59836" w:rsidR="0040023F" w:rsidRDefault="0040023F">
      <w:pPr>
        <w:rPr>
          <w:u w:val="single"/>
        </w:rPr>
      </w:pPr>
      <w:proofErr w:type="gramStart"/>
      <w:r w:rsidRPr="0040023F">
        <w:rPr>
          <w:u w:val="single"/>
        </w:rPr>
        <w:t xml:space="preserve">HOME </w:t>
      </w:r>
      <w:r>
        <w:rPr>
          <w:u w:val="single"/>
        </w:rPr>
        <w:t xml:space="preserve"> </w:t>
      </w:r>
      <w:r w:rsidRPr="0040023F">
        <w:rPr>
          <w:u w:val="single"/>
        </w:rPr>
        <w:t>PAGE</w:t>
      </w:r>
      <w:proofErr w:type="gramEnd"/>
      <w:r w:rsidRPr="0040023F">
        <w:rPr>
          <w:u w:val="single"/>
        </w:rPr>
        <w:t xml:space="preserve"> :</w:t>
      </w:r>
    </w:p>
    <w:p w14:paraId="330DE5FA" w14:textId="14CC6C2F" w:rsidR="0040023F" w:rsidRDefault="0040023F">
      <w:pPr>
        <w:rPr>
          <w:u w:val="single"/>
        </w:rPr>
      </w:pPr>
      <w:r w:rsidRPr="0040023F">
        <w:rPr>
          <w:u w:val="single"/>
        </w:rPr>
        <w:drawing>
          <wp:inline distT="0" distB="0" distL="0" distR="0" wp14:anchorId="015F0D23" wp14:editId="4EDC7A5C">
            <wp:extent cx="5486400" cy="2457450"/>
            <wp:effectExtent l="0" t="0" r="0" b="0"/>
            <wp:docPr id="163576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1215" name=""/>
                    <pic:cNvPicPr/>
                  </pic:nvPicPr>
                  <pic:blipFill rotWithShape="1">
                    <a:blip r:embed="rId7"/>
                    <a:srcRect t="15686"/>
                    <a:stretch>
                      <a:fillRect/>
                    </a:stretch>
                  </pic:blipFill>
                  <pic:spPr bwMode="auto">
                    <a:xfrm>
                      <a:off x="0" y="0"/>
                      <a:ext cx="5486400" cy="2457450"/>
                    </a:xfrm>
                    <a:prstGeom prst="rect">
                      <a:avLst/>
                    </a:prstGeom>
                    <a:ln>
                      <a:noFill/>
                    </a:ln>
                    <a:extLst>
                      <a:ext uri="{53640926-AAD7-44D8-BBD7-CCE9431645EC}">
                        <a14:shadowObscured xmlns:a14="http://schemas.microsoft.com/office/drawing/2010/main"/>
                      </a:ext>
                    </a:extLst>
                  </pic:spPr>
                </pic:pic>
              </a:graphicData>
            </a:graphic>
          </wp:inline>
        </w:drawing>
      </w:r>
    </w:p>
    <w:p w14:paraId="395BAE5A" w14:textId="3A05F342" w:rsidR="0040023F" w:rsidRDefault="0040023F">
      <w:pPr>
        <w:rPr>
          <w:u w:val="single"/>
        </w:rPr>
      </w:pPr>
      <w:r>
        <w:rPr>
          <w:u w:val="single"/>
        </w:rPr>
        <w:t>LOGIN PAGE:</w:t>
      </w:r>
    </w:p>
    <w:p w14:paraId="13F127B2" w14:textId="6B5D0533" w:rsidR="0040023F" w:rsidRDefault="0040023F">
      <w:pPr>
        <w:rPr>
          <w:u w:val="single"/>
        </w:rPr>
      </w:pPr>
      <w:r w:rsidRPr="0040023F">
        <w:rPr>
          <w:u w:val="single"/>
        </w:rPr>
        <w:lastRenderedPageBreak/>
        <w:drawing>
          <wp:inline distT="0" distB="0" distL="0" distR="0" wp14:anchorId="6A9D6B50" wp14:editId="3F2CA66F">
            <wp:extent cx="5486400" cy="2495550"/>
            <wp:effectExtent l="0" t="0" r="0" b="0"/>
            <wp:docPr id="121685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58186" name=""/>
                    <pic:cNvPicPr/>
                  </pic:nvPicPr>
                  <pic:blipFill rotWithShape="1">
                    <a:blip r:embed="rId8"/>
                    <a:srcRect t="14379"/>
                    <a:stretch>
                      <a:fillRect/>
                    </a:stretch>
                  </pic:blipFill>
                  <pic:spPr bwMode="auto">
                    <a:xfrm>
                      <a:off x="0" y="0"/>
                      <a:ext cx="5486400" cy="2495550"/>
                    </a:xfrm>
                    <a:prstGeom prst="rect">
                      <a:avLst/>
                    </a:prstGeom>
                    <a:ln>
                      <a:noFill/>
                    </a:ln>
                    <a:extLst>
                      <a:ext uri="{53640926-AAD7-44D8-BBD7-CCE9431645EC}">
                        <a14:shadowObscured xmlns:a14="http://schemas.microsoft.com/office/drawing/2010/main"/>
                      </a:ext>
                    </a:extLst>
                  </pic:spPr>
                </pic:pic>
              </a:graphicData>
            </a:graphic>
          </wp:inline>
        </w:drawing>
      </w:r>
    </w:p>
    <w:p w14:paraId="40D8D2E7" w14:textId="2C7FB4A2" w:rsidR="0040023F" w:rsidRDefault="0040023F">
      <w:pPr>
        <w:rPr>
          <w:u w:val="single"/>
        </w:rPr>
      </w:pPr>
      <w:r>
        <w:rPr>
          <w:u w:val="single"/>
        </w:rPr>
        <w:t xml:space="preserve">REGISTER </w:t>
      </w:r>
      <w:proofErr w:type="gramStart"/>
      <w:r>
        <w:rPr>
          <w:u w:val="single"/>
        </w:rPr>
        <w:t>PAGE :</w:t>
      </w:r>
      <w:proofErr w:type="gramEnd"/>
    </w:p>
    <w:p w14:paraId="7A78DAEA" w14:textId="45BEC6D6" w:rsidR="0040023F" w:rsidRDefault="0040023F">
      <w:pPr>
        <w:rPr>
          <w:u w:val="single"/>
        </w:rPr>
      </w:pPr>
      <w:r w:rsidRPr="0040023F">
        <w:rPr>
          <w:u w:val="single"/>
        </w:rPr>
        <w:drawing>
          <wp:inline distT="0" distB="0" distL="0" distR="0" wp14:anchorId="42DEDF20" wp14:editId="4043ED81">
            <wp:extent cx="5486400" cy="2148840"/>
            <wp:effectExtent l="0" t="0" r="0" b="3810"/>
            <wp:docPr id="50763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34619" name=""/>
                    <pic:cNvPicPr/>
                  </pic:nvPicPr>
                  <pic:blipFill rotWithShape="1">
                    <a:blip r:embed="rId9"/>
                    <a:srcRect t="14379" b="11896"/>
                    <a:stretch>
                      <a:fillRect/>
                    </a:stretch>
                  </pic:blipFill>
                  <pic:spPr bwMode="auto">
                    <a:xfrm>
                      <a:off x="0" y="0"/>
                      <a:ext cx="5486400" cy="2148840"/>
                    </a:xfrm>
                    <a:prstGeom prst="rect">
                      <a:avLst/>
                    </a:prstGeom>
                    <a:ln>
                      <a:noFill/>
                    </a:ln>
                    <a:extLst>
                      <a:ext uri="{53640926-AAD7-44D8-BBD7-CCE9431645EC}">
                        <a14:shadowObscured xmlns:a14="http://schemas.microsoft.com/office/drawing/2010/main"/>
                      </a:ext>
                    </a:extLst>
                  </pic:spPr>
                </pic:pic>
              </a:graphicData>
            </a:graphic>
          </wp:inline>
        </w:drawing>
      </w:r>
    </w:p>
    <w:p w14:paraId="2C1A0922" w14:textId="2FC4C2F8" w:rsidR="0040023F" w:rsidRDefault="0040023F">
      <w:pPr>
        <w:rPr>
          <w:u w:val="single"/>
        </w:rPr>
      </w:pPr>
      <w:r>
        <w:rPr>
          <w:u w:val="single"/>
        </w:rPr>
        <w:t>DASHBOARD:</w:t>
      </w:r>
    </w:p>
    <w:p w14:paraId="69E33E3F" w14:textId="238E6BF6" w:rsidR="0040023F" w:rsidRDefault="0040023F">
      <w:pPr>
        <w:rPr>
          <w:u w:val="single"/>
        </w:rPr>
      </w:pPr>
      <w:r w:rsidRPr="0040023F">
        <w:rPr>
          <w:u w:val="single"/>
        </w:rPr>
        <w:drawing>
          <wp:inline distT="0" distB="0" distL="0" distR="0" wp14:anchorId="29D08B32" wp14:editId="4DC1201E">
            <wp:extent cx="5486400" cy="2449830"/>
            <wp:effectExtent l="0" t="0" r="0" b="7620"/>
            <wp:docPr id="164955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5583" name=""/>
                    <pic:cNvPicPr/>
                  </pic:nvPicPr>
                  <pic:blipFill rotWithShape="1">
                    <a:blip r:embed="rId10"/>
                    <a:srcRect t="15948"/>
                    <a:stretch>
                      <a:fillRect/>
                    </a:stretch>
                  </pic:blipFill>
                  <pic:spPr bwMode="auto">
                    <a:xfrm>
                      <a:off x="0" y="0"/>
                      <a:ext cx="5486400" cy="2449830"/>
                    </a:xfrm>
                    <a:prstGeom prst="rect">
                      <a:avLst/>
                    </a:prstGeom>
                    <a:ln>
                      <a:noFill/>
                    </a:ln>
                    <a:extLst>
                      <a:ext uri="{53640926-AAD7-44D8-BBD7-CCE9431645EC}">
                        <a14:shadowObscured xmlns:a14="http://schemas.microsoft.com/office/drawing/2010/main"/>
                      </a:ext>
                    </a:extLst>
                  </pic:spPr>
                </pic:pic>
              </a:graphicData>
            </a:graphic>
          </wp:inline>
        </w:drawing>
      </w:r>
    </w:p>
    <w:p w14:paraId="1D66510F" w14:textId="77777777" w:rsidR="0040023F" w:rsidRPr="0040023F" w:rsidRDefault="0040023F">
      <w:pPr>
        <w:rPr>
          <w:u w:val="single"/>
        </w:rPr>
      </w:pPr>
    </w:p>
    <w:p w14:paraId="62F0CAFB" w14:textId="77777777" w:rsidR="00A714E1" w:rsidRDefault="00A714E1"/>
    <w:p w14:paraId="4AA7DA12" w14:textId="77777777" w:rsidR="00A714E1" w:rsidRPr="00F60F72" w:rsidRDefault="00000000">
      <w:pPr>
        <w:rPr>
          <w:b/>
          <w:bCs/>
        </w:rPr>
      </w:pPr>
      <w:r w:rsidRPr="00F60F72">
        <w:rPr>
          <w:b/>
          <w:bCs/>
        </w:rPr>
        <w:t>8. ADVANTAGES &amp; DISADVANTAGES</w:t>
      </w:r>
    </w:p>
    <w:p w14:paraId="2465CB0B" w14:textId="77777777" w:rsidR="00A714E1" w:rsidRDefault="00A714E1"/>
    <w:p w14:paraId="702B2B0D" w14:textId="77777777" w:rsidR="00A714E1" w:rsidRDefault="00000000">
      <w:r>
        <w:t>Advantages:</w:t>
      </w:r>
    </w:p>
    <w:p w14:paraId="431F8B8E" w14:textId="5A2EF41E" w:rsidR="00A714E1" w:rsidRDefault="00000000" w:rsidP="00F60F72">
      <w:pPr>
        <w:pStyle w:val="ListParagraph"/>
        <w:numPr>
          <w:ilvl w:val="0"/>
          <w:numId w:val="12"/>
        </w:numPr>
      </w:pPr>
      <w:r>
        <w:t>Saves time</w:t>
      </w:r>
    </w:p>
    <w:p w14:paraId="2C39ADEA" w14:textId="54EE2D6E" w:rsidR="00A714E1" w:rsidRDefault="00000000" w:rsidP="00F60F72">
      <w:pPr>
        <w:pStyle w:val="ListParagraph"/>
        <w:numPr>
          <w:ilvl w:val="0"/>
          <w:numId w:val="12"/>
        </w:numPr>
      </w:pPr>
      <w:r>
        <w:t>Reduces manual work</w:t>
      </w:r>
    </w:p>
    <w:p w14:paraId="3BD1AFFE" w14:textId="251494C3" w:rsidR="00A714E1" w:rsidRDefault="00000000" w:rsidP="00F60F72">
      <w:pPr>
        <w:pStyle w:val="ListParagraph"/>
        <w:numPr>
          <w:ilvl w:val="0"/>
          <w:numId w:val="12"/>
        </w:numPr>
      </w:pPr>
      <w:r>
        <w:t>Improves patient experience</w:t>
      </w:r>
    </w:p>
    <w:p w14:paraId="76596FC6" w14:textId="09B27F7F" w:rsidR="00A714E1" w:rsidRDefault="00000000" w:rsidP="00F60F72">
      <w:pPr>
        <w:pStyle w:val="ListParagraph"/>
        <w:numPr>
          <w:ilvl w:val="0"/>
          <w:numId w:val="12"/>
        </w:numPr>
      </w:pPr>
      <w:r>
        <w:t>Easy to use</w:t>
      </w:r>
    </w:p>
    <w:p w14:paraId="6021EA3A" w14:textId="77777777" w:rsidR="00A714E1" w:rsidRDefault="00A714E1"/>
    <w:p w14:paraId="1023911C" w14:textId="77777777" w:rsidR="00A714E1" w:rsidRDefault="00000000">
      <w:r>
        <w:t>Disadvantages:</w:t>
      </w:r>
    </w:p>
    <w:p w14:paraId="3F829113" w14:textId="0EE19B19" w:rsidR="00A714E1" w:rsidRDefault="00000000" w:rsidP="00F60F72">
      <w:pPr>
        <w:pStyle w:val="ListParagraph"/>
        <w:numPr>
          <w:ilvl w:val="0"/>
          <w:numId w:val="14"/>
        </w:numPr>
      </w:pPr>
      <w:r>
        <w:t>Requires internet access</w:t>
      </w:r>
    </w:p>
    <w:p w14:paraId="0F045EB2" w14:textId="59C71E84" w:rsidR="00A714E1" w:rsidRDefault="00000000" w:rsidP="00F60F72">
      <w:pPr>
        <w:pStyle w:val="ListParagraph"/>
        <w:numPr>
          <w:ilvl w:val="0"/>
          <w:numId w:val="14"/>
        </w:numPr>
      </w:pPr>
      <w:r>
        <w:t>Initial setup cost</w:t>
      </w:r>
    </w:p>
    <w:p w14:paraId="35B18F82" w14:textId="2AAFE888" w:rsidR="00A714E1" w:rsidRDefault="00000000" w:rsidP="00F60F72">
      <w:pPr>
        <w:pStyle w:val="ListParagraph"/>
        <w:numPr>
          <w:ilvl w:val="0"/>
          <w:numId w:val="14"/>
        </w:numPr>
      </w:pPr>
      <w:r>
        <w:t>Learning curve for older users</w:t>
      </w:r>
    </w:p>
    <w:p w14:paraId="77DB3495" w14:textId="77777777" w:rsidR="00A714E1" w:rsidRDefault="00A714E1"/>
    <w:p w14:paraId="2F7D2779" w14:textId="77777777" w:rsidR="00A714E1" w:rsidRPr="00F60F72" w:rsidRDefault="00000000">
      <w:pPr>
        <w:rPr>
          <w:b/>
          <w:bCs/>
        </w:rPr>
      </w:pPr>
      <w:r w:rsidRPr="00F60F72">
        <w:rPr>
          <w:b/>
          <w:bCs/>
        </w:rPr>
        <w:t>9. CONCLUSION</w:t>
      </w:r>
    </w:p>
    <w:p w14:paraId="6F6023CC" w14:textId="77777777" w:rsidR="00A714E1" w:rsidRDefault="00000000">
      <w:r>
        <w:t>The DocSpot project successfully provides a digital solution for booking doctor appointments seamlessly. By leveraging modern technologies and Agile development practices, the system improves efficiency, reduces delays, and enhances user satisfaction.</w:t>
      </w:r>
    </w:p>
    <w:p w14:paraId="564A36F4" w14:textId="77777777" w:rsidR="00A714E1" w:rsidRDefault="00A714E1"/>
    <w:p w14:paraId="782B1391" w14:textId="77777777" w:rsidR="00A714E1" w:rsidRPr="00F60F72" w:rsidRDefault="00000000">
      <w:pPr>
        <w:rPr>
          <w:b/>
          <w:bCs/>
        </w:rPr>
      </w:pPr>
      <w:r w:rsidRPr="00F60F72">
        <w:rPr>
          <w:b/>
          <w:bCs/>
        </w:rPr>
        <w:t>10. FUTURE SCOPE</w:t>
      </w:r>
    </w:p>
    <w:p w14:paraId="279A9538" w14:textId="26AA4C0A" w:rsidR="00A714E1" w:rsidRDefault="00000000" w:rsidP="00F60F72">
      <w:pPr>
        <w:pStyle w:val="ListParagraph"/>
        <w:numPr>
          <w:ilvl w:val="0"/>
          <w:numId w:val="10"/>
        </w:numPr>
      </w:pPr>
      <w:r>
        <w:t>Integration with teleconsultation features</w:t>
      </w:r>
    </w:p>
    <w:p w14:paraId="705B3C6A" w14:textId="030F1CF6" w:rsidR="00A714E1" w:rsidRDefault="00000000" w:rsidP="00F60F72">
      <w:pPr>
        <w:pStyle w:val="ListParagraph"/>
        <w:numPr>
          <w:ilvl w:val="0"/>
          <w:numId w:val="10"/>
        </w:numPr>
      </w:pPr>
      <w:r>
        <w:t>AI-based symptom checker</w:t>
      </w:r>
    </w:p>
    <w:p w14:paraId="77299BC0" w14:textId="44B9F62A" w:rsidR="00A714E1" w:rsidRDefault="00000000" w:rsidP="00F60F72">
      <w:pPr>
        <w:pStyle w:val="ListParagraph"/>
        <w:numPr>
          <w:ilvl w:val="0"/>
          <w:numId w:val="10"/>
        </w:numPr>
      </w:pPr>
      <w:r>
        <w:t>Multi-language support</w:t>
      </w:r>
    </w:p>
    <w:p w14:paraId="12490EA9" w14:textId="2DA63D40" w:rsidR="00A714E1" w:rsidRDefault="00000000" w:rsidP="00F60F72">
      <w:pPr>
        <w:pStyle w:val="ListParagraph"/>
        <w:numPr>
          <w:ilvl w:val="0"/>
          <w:numId w:val="10"/>
        </w:numPr>
      </w:pPr>
      <w:r>
        <w:t>Wearable health device integration</w:t>
      </w:r>
    </w:p>
    <w:p w14:paraId="17C43141" w14:textId="079F27BE" w:rsidR="00A714E1" w:rsidRDefault="00000000" w:rsidP="00F60F72">
      <w:pPr>
        <w:pStyle w:val="ListParagraph"/>
        <w:numPr>
          <w:ilvl w:val="0"/>
          <w:numId w:val="10"/>
        </w:numPr>
      </w:pPr>
      <w:r>
        <w:t>Hospital network expansion</w:t>
      </w:r>
    </w:p>
    <w:p w14:paraId="5CA24581" w14:textId="77777777" w:rsidR="00A714E1" w:rsidRDefault="00A714E1"/>
    <w:p w14:paraId="58515D39" w14:textId="77777777" w:rsidR="00A714E1" w:rsidRPr="00F60F72" w:rsidRDefault="00000000">
      <w:pPr>
        <w:rPr>
          <w:b/>
          <w:bCs/>
        </w:rPr>
      </w:pPr>
      <w:r w:rsidRPr="00F60F72">
        <w:rPr>
          <w:b/>
          <w:bCs/>
        </w:rPr>
        <w:t>11. APPENDIX</w:t>
      </w:r>
    </w:p>
    <w:p w14:paraId="44723B1C" w14:textId="77777777" w:rsidR="00A714E1" w:rsidRDefault="00A714E1"/>
    <w:p w14:paraId="6D526E1F" w14:textId="7620DF79" w:rsidR="00A714E1" w:rsidRDefault="00000000">
      <w:r>
        <w:lastRenderedPageBreak/>
        <w:t xml:space="preserve">Source </w:t>
      </w:r>
      <w:proofErr w:type="gramStart"/>
      <w:r>
        <w:t xml:space="preserve">Code </w:t>
      </w:r>
      <w:r w:rsidR="00F60F72">
        <w:t>:</w:t>
      </w:r>
      <w:proofErr w:type="gramEnd"/>
    </w:p>
    <w:p w14:paraId="65FBB747" w14:textId="1C5E82C2" w:rsidR="00A714E1" w:rsidRDefault="0040023F">
      <w:hyperlink r:id="rId11" w:history="1">
        <w:r w:rsidRPr="0040023F">
          <w:rPr>
            <w:rStyle w:val="Hyperlink"/>
          </w:rPr>
          <w:t>https://github.com/YalakaturiNarendra/DocSpot-MERN</w:t>
        </w:r>
      </w:hyperlink>
    </w:p>
    <w:p w14:paraId="646E88B0" w14:textId="76E6A9FC" w:rsidR="00A714E1" w:rsidRDefault="00A714E1"/>
    <w:sectPr w:rsidR="00A714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CF2BF3"/>
    <w:multiLevelType w:val="hybridMultilevel"/>
    <w:tmpl w:val="06985A12"/>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C829A8"/>
    <w:multiLevelType w:val="hybridMultilevel"/>
    <w:tmpl w:val="51721A48"/>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63141"/>
    <w:multiLevelType w:val="hybridMultilevel"/>
    <w:tmpl w:val="F9ACBEF8"/>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017F94"/>
    <w:multiLevelType w:val="hybridMultilevel"/>
    <w:tmpl w:val="4CAE0564"/>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B47AE"/>
    <w:multiLevelType w:val="hybridMultilevel"/>
    <w:tmpl w:val="41D8581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27467"/>
    <w:multiLevelType w:val="hybridMultilevel"/>
    <w:tmpl w:val="4176A616"/>
    <w:lvl w:ilvl="0" w:tplc="FF12E0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71755"/>
    <w:multiLevelType w:val="hybridMultilevel"/>
    <w:tmpl w:val="1AAEE890"/>
    <w:lvl w:ilvl="0" w:tplc="C1FA05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E791E"/>
    <w:multiLevelType w:val="hybridMultilevel"/>
    <w:tmpl w:val="8EB2EC7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7B96"/>
    <w:multiLevelType w:val="hybridMultilevel"/>
    <w:tmpl w:val="F3C699F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65E4A"/>
    <w:multiLevelType w:val="hybridMultilevel"/>
    <w:tmpl w:val="CDFA9D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B44FCA"/>
    <w:multiLevelType w:val="hybridMultilevel"/>
    <w:tmpl w:val="81F057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24F1C"/>
    <w:multiLevelType w:val="hybridMultilevel"/>
    <w:tmpl w:val="685606D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208B3"/>
    <w:multiLevelType w:val="hybridMultilevel"/>
    <w:tmpl w:val="631A6D00"/>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17381"/>
    <w:multiLevelType w:val="hybridMultilevel"/>
    <w:tmpl w:val="FCD416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633D5"/>
    <w:multiLevelType w:val="hybridMultilevel"/>
    <w:tmpl w:val="73143AD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D37A3"/>
    <w:multiLevelType w:val="hybridMultilevel"/>
    <w:tmpl w:val="2DE6528C"/>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5179E"/>
    <w:multiLevelType w:val="hybridMultilevel"/>
    <w:tmpl w:val="9F9498A0"/>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522AB"/>
    <w:multiLevelType w:val="hybridMultilevel"/>
    <w:tmpl w:val="7CD2EEF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04389"/>
    <w:multiLevelType w:val="hybridMultilevel"/>
    <w:tmpl w:val="D20E20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6E72A7C"/>
    <w:multiLevelType w:val="hybridMultilevel"/>
    <w:tmpl w:val="2D2EBA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E5E40"/>
    <w:multiLevelType w:val="hybridMultilevel"/>
    <w:tmpl w:val="2E608E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97E60"/>
    <w:multiLevelType w:val="hybridMultilevel"/>
    <w:tmpl w:val="038EC1CE"/>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F75ED0"/>
    <w:multiLevelType w:val="hybridMultilevel"/>
    <w:tmpl w:val="C5E4684A"/>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14EB5"/>
    <w:multiLevelType w:val="hybridMultilevel"/>
    <w:tmpl w:val="81A2CC50"/>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546A6"/>
    <w:multiLevelType w:val="hybridMultilevel"/>
    <w:tmpl w:val="0DD051BA"/>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9536C9"/>
    <w:multiLevelType w:val="hybridMultilevel"/>
    <w:tmpl w:val="F836C42A"/>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F5208"/>
    <w:multiLevelType w:val="hybridMultilevel"/>
    <w:tmpl w:val="6F8A6F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237B5"/>
    <w:multiLevelType w:val="hybridMultilevel"/>
    <w:tmpl w:val="F68CFD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8413AE"/>
    <w:multiLevelType w:val="hybridMultilevel"/>
    <w:tmpl w:val="02248F90"/>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357BF"/>
    <w:multiLevelType w:val="hybridMultilevel"/>
    <w:tmpl w:val="9A3EA70A"/>
    <w:lvl w:ilvl="0" w:tplc="A0708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552CA"/>
    <w:multiLevelType w:val="hybridMultilevel"/>
    <w:tmpl w:val="BE1AA6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106248">
    <w:abstractNumId w:val="8"/>
  </w:num>
  <w:num w:numId="2" w16cid:durableId="874467725">
    <w:abstractNumId w:val="6"/>
  </w:num>
  <w:num w:numId="3" w16cid:durableId="359666021">
    <w:abstractNumId w:val="5"/>
  </w:num>
  <w:num w:numId="4" w16cid:durableId="1101532548">
    <w:abstractNumId w:val="4"/>
  </w:num>
  <w:num w:numId="5" w16cid:durableId="1574192489">
    <w:abstractNumId w:val="7"/>
  </w:num>
  <w:num w:numId="6" w16cid:durableId="77021831">
    <w:abstractNumId w:val="3"/>
  </w:num>
  <w:num w:numId="7" w16cid:durableId="1334644862">
    <w:abstractNumId w:val="2"/>
  </w:num>
  <w:num w:numId="8" w16cid:durableId="1572232262">
    <w:abstractNumId w:val="1"/>
  </w:num>
  <w:num w:numId="9" w16cid:durableId="498933935">
    <w:abstractNumId w:val="0"/>
  </w:num>
  <w:num w:numId="10" w16cid:durableId="84885031">
    <w:abstractNumId w:val="20"/>
  </w:num>
  <w:num w:numId="11" w16cid:durableId="82730893">
    <w:abstractNumId w:val="14"/>
  </w:num>
  <w:num w:numId="12" w16cid:durableId="1488862027">
    <w:abstractNumId w:val="29"/>
  </w:num>
  <w:num w:numId="13" w16cid:durableId="636961007">
    <w:abstractNumId w:val="15"/>
  </w:num>
  <w:num w:numId="14" w16cid:durableId="1938440782">
    <w:abstractNumId w:val="39"/>
  </w:num>
  <w:num w:numId="15" w16cid:durableId="1881821134">
    <w:abstractNumId w:val="30"/>
  </w:num>
  <w:num w:numId="16" w16cid:durableId="700476535">
    <w:abstractNumId w:val="33"/>
  </w:num>
  <w:num w:numId="17" w16cid:durableId="692263194">
    <w:abstractNumId w:val="10"/>
  </w:num>
  <w:num w:numId="18" w16cid:durableId="1566062228">
    <w:abstractNumId w:val="36"/>
  </w:num>
  <w:num w:numId="19" w16cid:durableId="1568220414">
    <w:abstractNumId w:val="23"/>
  </w:num>
  <w:num w:numId="20" w16cid:durableId="265506517">
    <w:abstractNumId w:val="11"/>
  </w:num>
  <w:num w:numId="21" w16cid:durableId="344405117">
    <w:abstractNumId w:val="18"/>
  </w:num>
  <w:num w:numId="22" w16cid:durableId="1136029212">
    <w:abstractNumId w:val="35"/>
  </w:num>
  <w:num w:numId="23" w16cid:durableId="71895951">
    <w:abstractNumId w:val="12"/>
  </w:num>
  <w:num w:numId="24" w16cid:durableId="164975155">
    <w:abstractNumId w:val="17"/>
  </w:num>
  <w:num w:numId="25" w16cid:durableId="1381981155">
    <w:abstractNumId w:val="31"/>
  </w:num>
  <w:num w:numId="26" w16cid:durableId="340862976">
    <w:abstractNumId w:val="26"/>
  </w:num>
  <w:num w:numId="27" w16cid:durableId="1048650847">
    <w:abstractNumId w:val="34"/>
  </w:num>
  <w:num w:numId="28" w16cid:durableId="634681282">
    <w:abstractNumId w:val="19"/>
  </w:num>
  <w:num w:numId="29" w16cid:durableId="1250891388">
    <w:abstractNumId w:val="32"/>
  </w:num>
  <w:num w:numId="30" w16cid:durableId="2122071281">
    <w:abstractNumId w:val="13"/>
  </w:num>
  <w:num w:numId="31" w16cid:durableId="162863612">
    <w:abstractNumId w:val="37"/>
  </w:num>
  <w:num w:numId="32" w16cid:durableId="1964967527">
    <w:abstractNumId w:val="22"/>
  </w:num>
  <w:num w:numId="33" w16cid:durableId="575089700">
    <w:abstractNumId w:val="24"/>
  </w:num>
  <w:num w:numId="34" w16cid:durableId="909969683">
    <w:abstractNumId w:val="25"/>
  </w:num>
  <w:num w:numId="35" w16cid:durableId="447624129">
    <w:abstractNumId w:val="21"/>
  </w:num>
  <w:num w:numId="36" w16cid:durableId="573275543">
    <w:abstractNumId w:val="27"/>
  </w:num>
  <w:num w:numId="37" w16cid:durableId="1760710029">
    <w:abstractNumId w:val="28"/>
  </w:num>
  <w:num w:numId="38" w16cid:durableId="59986894">
    <w:abstractNumId w:val="38"/>
  </w:num>
  <w:num w:numId="39" w16cid:durableId="1310548645">
    <w:abstractNumId w:val="16"/>
  </w:num>
  <w:num w:numId="40" w16cid:durableId="1183128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385"/>
    <w:rsid w:val="0040023F"/>
    <w:rsid w:val="009435DB"/>
    <w:rsid w:val="00A714E1"/>
    <w:rsid w:val="00AA1D8D"/>
    <w:rsid w:val="00B47730"/>
    <w:rsid w:val="00CB0664"/>
    <w:rsid w:val="00E75F38"/>
    <w:rsid w:val="00F60F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79A2A"/>
  <w14:defaultImageDpi w14:val="300"/>
  <w15:docId w15:val="{94EF5507-6351-440B-B6FD-93E194AC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0F72"/>
    <w:rPr>
      <w:color w:val="0000FF" w:themeColor="hyperlink"/>
      <w:u w:val="single"/>
    </w:rPr>
  </w:style>
  <w:style w:type="character" w:styleId="UnresolvedMention">
    <w:name w:val="Unresolved Mention"/>
    <w:basedOn w:val="DefaultParagraphFont"/>
    <w:uiPriority w:val="99"/>
    <w:semiHidden/>
    <w:unhideWhenUsed/>
    <w:rsid w:val="00F60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YalakaturiNarendra/DocSpot-MER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Nandini Veeranki</cp:lastModifiedBy>
  <cp:revision>4</cp:revision>
  <dcterms:created xsi:type="dcterms:W3CDTF">2013-12-23T23:15:00Z</dcterms:created>
  <dcterms:modified xsi:type="dcterms:W3CDTF">2025-06-25T16:04:00Z</dcterms:modified>
  <cp:category/>
</cp:coreProperties>
</file>